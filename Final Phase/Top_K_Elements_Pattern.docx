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K Elements Pattern</w:t>
      </w:r>
    </w:p>
    <w:p>
      <w:r>
        <w:t>The 'Top K Elements' pattern is a common heap/priority queue technique used to efficiently find the K largest, smallest, most frequent, or closest elements without sorting the entire input.</w:t>
      </w:r>
    </w:p>
    <w:p>
      <w:pPr>
        <w:pStyle w:val="Heading2"/>
      </w:pPr>
      <w:r>
        <w:t>Core Idea</w:t>
      </w:r>
    </w:p>
    <w:p>
      <w:r>
        <w:t>- Use a Min Heap (size K) when you want to keep the K largest elements.</w:t>
        <w:br/>
        <w:t>- Use a Max Heap (size K) when you want to keep the K smallest elements.</w:t>
        <w:br/>
        <w:t>- Use a HashMap + Heap when you need frequency-based ordering.</w:t>
        <w:br/>
        <w:br/>
        <w:t>This reduces complexity to around O(N log K), better than O(N log N) sorting when K &lt;&lt; N.</w:t>
      </w:r>
    </w:p>
    <w:p>
      <w:pPr>
        <w:pStyle w:val="Heading2"/>
      </w:pPr>
      <w:r>
        <w:t>Generic Approaches</w:t>
      </w:r>
    </w:p>
    <w:p>
      <w:pPr>
        <w:pStyle w:val="Heading3"/>
      </w:pPr>
      <w:r>
        <w:t>1. K Largest Elements</w:t>
      </w:r>
    </w:p>
    <w:p>
      <w:r>
        <w:br/>
        <w:t>import heapq</w:t>
        <w:br/>
        <w:br/>
        <w:t>def kLargest(nums, k):</w:t>
        <w:br/>
        <w:t xml:space="preserve">    minHeap = []</w:t>
        <w:br/>
        <w:t xml:space="preserve">    for num in nums:</w:t>
        <w:br/>
        <w:t xml:space="preserve">        heapq.heappush(minHeap, num)</w:t>
        <w:br/>
        <w:t xml:space="preserve">        if len(minHeap) &gt; k:</w:t>
        <w:br/>
        <w:t xml:space="preserve">            heapq.heappop(minHeap)</w:t>
        <w:br/>
        <w:t xml:space="preserve">    return minHeap</w:t>
        <w:br/>
      </w:r>
    </w:p>
    <w:p>
      <w:pPr>
        <w:pStyle w:val="Heading3"/>
      </w:pPr>
      <w:r>
        <w:t>2. K Smallest Elements</w:t>
      </w:r>
    </w:p>
    <w:p>
      <w:r>
        <w:br/>
        <w:t>import heapq</w:t>
        <w:br/>
        <w:br/>
        <w:t>def kSmallest(nums, k):</w:t>
        <w:br/>
        <w:t xml:space="preserve">    maxHeap = []</w:t>
        <w:br/>
        <w:t xml:space="preserve">    for num in nums:</w:t>
        <w:br/>
        <w:t xml:space="preserve">        heapq.heappush(maxHeap, -num)</w:t>
        <w:br/>
        <w:t xml:space="preserve">        if len(maxHeap) &gt; k:</w:t>
        <w:br/>
        <w:t xml:space="preserve">            heapq.heappop(maxHeap)</w:t>
        <w:br/>
        <w:t xml:space="preserve">    return [-x for x in maxHeap]</w:t>
        <w:br/>
      </w:r>
    </w:p>
    <w:p>
      <w:pPr>
        <w:pStyle w:val="Heading3"/>
      </w:pPr>
      <w:r>
        <w:t>3. Top K Frequent Elements</w:t>
      </w:r>
    </w:p>
    <w:p>
      <w:r>
        <w:br/>
        <w:t>import heapq</w:t>
        <w:br/>
        <w:t>from collections import Counter</w:t>
        <w:br/>
        <w:br/>
        <w:t>def topKFrequent(nums, k):</w:t>
        <w:br/>
        <w:t xml:space="preserve">    freq = Counter(nums)</w:t>
        <w:br/>
        <w:t xml:space="preserve">    minHeap = []</w:t>
        <w:br/>
        <w:t xml:space="preserve">    for num, count in freq.items():</w:t>
        <w:br/>
        <w:t xml:space="preserve">        heapq.heappush(minHeap, (count, num))</w:t>
        <w:br/>
        <w:t xml:space="preserve">        if len(minHeap) &gt; k:</w:t>
        <w:br/>
        <w:t xml:space="preserve">            heapq.heappop(minHeap)</w:t>
        <w:br/>
        <w:t xml:space="preserve">    return [num for count, num in minHeap]</w:t>
        <w:br/>
      </w:r>
    </w:p>
    <w:p>
      <w:pPr>
        <w:pStyle w:val="Heading3"/>
      </w:pPr>
      <w:r>
        <w:t>4. K Closest Numbers</w:t>
      </w:r>
    </w:p>
    <w:p>
      <w:r>
        <w:br/>
        <w:t>import heapq</w:t>
        <w:br/>
        <w:br/>
        <w:t>def kClosest(nums, k, x):</w:t>
        <w:br/>
        <w:t xml:space="preserve">    maxHeap = []</w:t>
        <w:br/>
        <w:t xml:space="preserve">    for num in nums:</w:t>
        <w:br/>
        <w:t xml:space="preserve">        dist = abs(num - x)</w:t>
        <w:br/>
        <w:t xml:space="preserve">        heapq.heappush(maxHeap, (-dist, num))</w:t>
        <w:br/>
        <w:t xml:space="preserve">        if len(maxHeap) &gt; k:</w:t>
        <w:br/>
        <w:t xml:space="preserve">            heapq.heappop(maxHeap)</w:t>
        <w:br/>
        <w:t xml:space="preserve">    return [num for dist, num in maxHeap]</w:t>
        <w:br/>
      </w:r>
    </w:p>
    <w:p>
      <w:pPr>
        <w:pStyle w:val="Heading2"/>
      </w:pPr>
      <w:r>
        <w:t>Common Problems Using This Pattern</w:t>
      </w:r>
    </w:p>
    <w:p>
      <w:r>
        <w:t>- Top K Frequent Elements (Leetcode 347)</w:t>
        <w:br/>
        <w:t>- Kth Largest Element in an Array (Leetcode 215)</w:t>
        <w:br/>
        <w:t>- K Closest Points to Origin (Leetcode 973)</w:t>
        <w:br/>
        <w:t>- Kth Smallest Number in a Sorted Matrix (Leetcode 378)</w:t>
        <w:br/>
        <w:t>- K Pairs with Smallest Sums (Leetcode 373)</w:t>
      </w:r>
    </w:p>
    <w:p>
      <w:pPr>
        <w:pStyle w:val="Heading2"/>
      </w:pPr>
      <w:r>
        <w:t>Example Solutions</w:t>
      </w:r>
    </w:p>
    <w:p>
      <w:pPr>
        <w:pStyle w:val="Heading3"/>
      </w:pPr>
      <w:r>
        <w:t>Leetcode 451. Sort Characters By Frequency</w:t>
      </w:r>
    </w:p>
    <w:p>
      <w:r>
        <w:br/>
        <w:t>import heapq</w:t>
        <w:br/>
        <w:t>from collections import Counter</w:t>
        <w:br/>
        <w:br/>
        <w:t>class Solution:</w:t>
        <w:br/>
        <w:t xml:space="preserve">    def frequencySort(self, s: str) -&gt; str:</w:t>
        <w:br/>
        <w:t xml:space="preserve">        freq = Counter(s)</w:t>
        <w:br/>
        <w:t xml:space="preserve">        maxHeap = [(-count, char) for char, count in freq.items()]</w:t>
        <w:br/>
        <w:t xml:space="preserve">        heapq.heapify(maxHeap)</w:t>
        <w:br/>
        <w:t xml:space="preserve">        </w:t>
        <w:br/>
        <w:t xml:space="preserve">        result = []</w:t>
        <w:br/>
        <w:t xml:space="preserve">        while maxHeap:</w:t>
        <w:br/>
        <w:t xml:space="preserve">            count, char = heapq.heappop(maxHeap)</w:t>
        <w:br/>
        <w:t xml:space="preserve">            result.append(char * (-count))</w:t>
        <w:br/>
        <w:t xml:space="preserve">        </w:t>
        <w:br/>
        <w:t xml:space="preserve">        return "".join(result)</w:t>
        <w:br/>
      </w:r>
    </w:p>
    <w:p>
      <w:pPr>
        <w:pStyle w:val="Heading3"/>
      </w:pPr>
      <w:r>
        <w:t>Leetcode 973. K Closest Points to Origin</w:t>
      </w:r>
    </w:p>
    <w:p>
      <w:r>
        <w:br/>
        <w:t>import heapq</w:t>
        <w:br/>
        <w:br/>
        <w:t>class Solution:</w:t>
        <w:br/>
        <w:t xml:space="preserve">    def kClosest(self, points: list[list[int]], k: int) -&gt; list[list[int]]:</w:t>
        <w:br/>
        <w:t xml:space="preserve">        maxHeap = []</w:t>
        <w:br/>
        <w:t xml:space="preserve">        for (x, y) in points:</w:t>
        <w:br/>
        <w:t xml:space="preserve">            dist = x*x + y*y</w:t>
        <w:br/>
        <w:t xml:space="preserve">            heapq.heappush(maxHeap, (-dist, x, y))</w:t>
        <w:br/>
        <w:t xml:space="preserve">            if len(maxHeap) &gt; k:</w:t>
        <w:br/>
        <w:t xml:space="preserve">                heapq.heappop(maxHeap)</w:t>
        <w:br/>
        <w:t xml:space="preserve">        return [[x, y] for (_, x, y) in maxHeap]</w:t>
        <w:br/>
      </w:r>
    </w:p>
    <w:p>
      <w:pPr>
        <w:pStyle w:val="Heading2"/>
      </w:pPr>
      <w:r>
        <w:t>Boilerplate Code for Top K Elements Pattern</w:t>
      </w:r>
    </w:p>
    <w:p>
      <w:r>
        <w:br/>
        <w:t>import heapq</w:t>
        <w:br/>
        <w:t>from collections import Counter</w:t>
        <w:br/>
        <w:br/>
        <w:t>def topKElements(nums, k, mode="largest", target=None):</w:t>
        <w:br/>
        <w:t xml:space="preserve">    if mode == "largest":</w:t>
        <w:br/>
        <w:t xml:space="preserve">        minHeap = []</w:t>
        <w:br/>
        <w:t xml:space="preserve">        for num in nums:</w:t>
        <w:br/>
        <w:t xml:space="preserve">            heapq.heappush(minHeap, num)</w:t>
        <w:br/>
        <w:t xml:space="preserve">            if len(minHeap) &gt; k:</w:t>
        <w:br/>
        <w:t xml:space="preserve">                heapq.heappop(minHeap)</w:t>
        <w:br/>
        <w:t xml:space="preserve">        return minHeap</w:t>
        <w:br/>
        <w:t xml:space="preserve">    </w:t>
        <w:br/>
        <w:t xml:space="preserve">    elif mode == "smallest":</w:t>
        <w:br/>
        <w:t xml:space="preserve">        maxHeap = []</w:t>
        <w:br/>
        <w:t xml:space="preserve">        for num in nums:</w:t>
        <w:br/>
        <w:t xml:space="preserve">            heapq.heappush(maxHeap, -num)</w:t>
        <w:br/>
        <w:t xml:space="preserve">            if len(maxHeap) &gt; k:</w:t>
        <w:br/>
        <w:t xml:space="preserve">                heapq.heappop(maxHeap)</w:t>
        <w:br/>
        <w:t xml:space="preserve">        return [-x for x in maxHeap]</w:t>
        <w:br/>
        <w:t xml:space="preserve">    </w:t>
        <w:br/>
        <w:t xml:space="preserve">    elif mode == "frequent":</w:t>
        <w:br/>
        <w:t xml:space="preserve">        freq = Counter(nums)</w:t>
        <w:br/>
        <w:t xml:space="preserve">        minHeap = []</w:t>
        <w:br/>
        <w:t xml:space="preserve">        for num, count in freq.items():</w:t>
        <w:br/>
        <w:t xml:space="preserve">            heapq.heappush(minHeap, (count, num))</w:t>
        <w:br/>
        <w:t xml:space="preserve">            if len(minHeap) &gt; k:</w:t>
        <w:br/>
        <w:t xml:space="preserve">                heapq.heappop(minHeap)</w:t>
        <w:br/>
        <w:t xml:space="preserve">        return [num for count, num in minHeap]</w:t>
        <w:br/>
        <w:t xml:space="preserve">    </w:t>
        <w:br/>
        <w:t xml:space="preserve">    elif mode == "closest":</w:t>
        <w:br/>
        <w:t xml:space="preserve">        if target is None:</w:t>
        <w:br/>
        <w:t xml:space="preserve">            raise ValueError("Target value required for closest mode.")</w:t>
        <w:br/>
        <w:t xml:space="preserve">        maxHeap = []</w:t>
        <w:br/>
        <w:t xml:space="preserve">        for num in nums:</w:t>
        <w:br/>
        <w:t xml:space="preserve">            dist = abs(num - target)</w:t>
        <w:br/>
        <w:t xml:space="preserve">            heapq.heappush(maxHeap, (-dist, num))</w:t>
        <w:br/>
        <w:t xml:space="preserve">            if len(maxHeap) &gt; k:</w:t>
        <w:br/>
        <w:t xml:space="preserve">                heapq.heappop(maxHeap)</w:t>
        <w:br/>
        <w:t xml:space="preserve">        return [num for _, num in maxHeap]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